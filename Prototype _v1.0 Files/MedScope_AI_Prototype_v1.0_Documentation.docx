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MedScope.AI – Prototype Version 1.0</w:t>
      </w:r>
    </w:p>
    <w:p>
      <w:r>
        <w:t>Author: Venkata Sai Krishna Aditya Vatturi</w:t>
        <w:br/>
      </w:r>
    </w:p>
    <w:p>
      <w:pPr>
        <w:pStyle w:val="Heading1"/>
      </w:pPr>
      <w:r>
        <w:t>Abstract</w:t>
      </w:r>
    </w:p>
    <w:p>
      <w:r>
        <w:t>MedScope.AI is a full-stack AI-powered tool designed to analyze and summarize medical documents including PDF reports and scan images (X-rays, CTs, MRIs). The system uses OCR, NLP, and computer vision to extract, process, and present concise health summaries to assist both clinicians and patients.</w:t>
      </w:r>
    </w:p>
    <w:p>
      <w:pPr>
        <w:pStyle w:val="Heading1"/>
      </w:pPr>
      <w:r>
        <w:t>Introduction</w:t>
      </w:r>
    </w:p>
    <w:p>
      <w:r>
        <w:t>Many patients struggle to interpret complex medical reports, while doctors face significant review workloads. MedScope.AI addresses this by automating report summarization and diagnostic insight using artificial intelligence.</w:t>
      </w:r>
    </w:p>
    <w:p>
      <w:pPr>
        <w:pStyle w:val="Heading1"/>
      </w:pPr>
      <w:r>
        <w:t>Objectives</w:t>
      </w:r>
    </w:p>
    <w:p>
      <w:r>
        <w:t>1. Develop an AI tool for analyzing medical text and images.</w:t>
        <w:br/>
        <w:t>2. Use NLP for extracting and summarizing medical language.</w:t>
        <w:br/>
        <w:t>3. Apply deep learning models to detect findings in scan images.</w:t>
        <w:br/>
        <w:t>4. Provide structured and simplified summaries.</w:t>
      </w:r>
    </w:p>
    <w:p>
      <w:pPr>
        <w:pStyle w:val="Heading1"/>
      </w:pPr>
      <w:r>
        <w:t>Methodology</w:t>
      </w:r>
    </w:p>
    <w:p>
      <w:r>
        <w:t>1. OCR for Text Extraction: Converts scanned PDFs to readable text.</w:t>
        <w:br/>
        <w:t>2. NLP for Summarization: Highlights findings and simplifies text.</w:t>
        <w:br/>
        <w:t>3. Vision Model for Images: Processes scans and produces heatmaps.</w:t>
        <w:br/>
        <w:t>4. PDF Reporting: Generates downloadable reports.</w:t>
      </w:r>
    </w:p>
    <w:p>
      <w:pPr>
        <w:pStyle w:val="Heading1"/>
      </w:pPr>
      <w:r>
        <w:t>Tech Stack</w:t>
      </w:r>
    </w:p>
    <w:p>
      <w:r>
        <w:t>Frontend: ReactJS + Tailwind CSS</w:t>
        <w:br/>
        <w:t>Backend: FastAPI</w:t>
        <w:br/>
        <w:t>NLP: HuggingFace Transformers (BioBERT)</w:t>
        <w:br/>
        <w:t>OCR: Tesseract</w:t>
        <w:br/>
        <w:t>Image Analysis: Custom X-ray CNN + Grad-CAM</w:t>
        <w:br/>
        <w:t>Export: jsPDF</w:t>
        <w:br/>
        <w:t>Deployment: Local Dev (prototype)</w:t>
      </w:r>
    </w:p>
    <w:p>
      <w:pPr>
        <w:pStyle w:val="Heading1"/>
      </w:pPr>
      <w:r>
        <w:t>Implementation Plan</w:t>
      </w:r>
    </w:p>
    <w:p>
      <w:r>
        <w:t>1. ReactJS interface with multi-file upload support.</w:t>
        <w:br/>
        <w:t>2. FastAPI backend with OCR, NLP, and image models.</w:t>
        <w:br/>
        <w:t>3. Real-time loading screen with animated progress.</w:t>
        <w:br/>
        <w:t>4. Paginated result display with PDF export.</w:t>
      </w:r>
    </w:p>
    <w:p>
      <w:pPr>
        <w:pStyle w:val="Heading1"/>
      </w:pPr>
      <w:r>
        <w:t>Expected Outcomes</w:t>
      </w:r>
    </w:p>
    <w:p>
      <w:r>
        <w:t>- Time-saving medical report reviews.</w:t>
        <w:br/>
        <w:t>- User-friendly explanations for patients.</w:t>
        <w:br/>
        <w:t>- Enhanced doctor-patient communication.</w:t>
        <w:br/>
        <w:t>- Improved accuracy in diagnostic support.</w:t>
      </w:r>
    </w:p>
    <w:p>
      <w:pPr>
        <w:pStyle w:val="Heading1"/>
      </w:pPr>
      <w:r>
        <w:t>Conclusion</w:t>
      </w:r>
    </w:p>
    <w:p>
      <w:r>
        <w:t>MedScope.AI shows how AI can enhance healthcare analysis. The tool automates the extraction and visualization of medical insights, making critical information accessible to users. Future improvements may include real-time diagnostics, mobile accessibility, and EHR integration.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